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66CC"/>
          <w:sz w:val="32"/>
        </w:rPr>
        <w:t>Name:Riya</w:t>
      </w:r>
    </w:p>
    <w:p>
      <w:r>
        <w:br/>
        <w:t>Email: tokallaakshaya01@email.com</w:t>
      </w:r>
    </w:p>
    <w:p>
      <w:r>
        <w:t>Phone: (555) 0258964</w:t>
      </w:r>
    </w:p>
    <w:p>
      <w:r>
        <w:t>Address: 123 University Blvd, USA, Country</w:t>
        <w:br/>
      </w:r>
    </w:p>
    <w:p>
      <w:r>
        <w:rPr>
          <w:b/>
          <w:color w:val="0066CC"/>
          <w:sz w:val="28"/>
        </w:rPr>
        <w:br/>
        <w:t>Education</w:t>
      </w:r>
    </w:p>
    <w:p>
      <w:r>
        <w:t>• Bachelor's in Computer Science, University of XYZ, 2022</w:t>
      </w:r>
    </w:p>
    <w:p>
      <w:r>
        <w:rPr>
          <w:b/>
          <w:color w:val="0066CC"/>
          <w:sz w:val="28"/>
        </w:rPr>
        <w:br/>
        <w:t>Experience</w:t>
      </w:r>
    </w:p>
    <w:p>
      <w:r>
        <w:t>• 5+ years of experience assisting in academic and research labs, handling various lab equipment and supporting IT needs.</w:t>
      </w:r>
    </w:p>
    <w:p>
      <w:r>
        <w:t>• Lab Assistant Intern, DEF University (2021-2022)</w:t>
      </w:r>
    </w:p>
    <w:p>
      <w:r>
        <w:t>• Assisted in managing lab inventory, setting up equipment, and supporting experiments.</w:t>
      </w:r>
    </w:p>
    <w:p>
      <w:r>
        <w:rPr>
          <w:b/>
          <w:color w:val="0066CC"/>
          <w:sz w:val="28"/>
        </w:rPr>
        <w:br/>
        <w:t>Skills</w:t>
      </w:r>
    </w:p>
    <w:p>
      <w:r>
        <w:t>• Lab Experience, Equipment Handling, Basic IT Skills, Programming (Python, Java), Networking (TCP/IP)</w:t>
      </w:r>
    </w:p>
    <w:p>
      <w:r>
        <w:rPr>
          <w:b/>
          <w:color w:val="0066CC"/>
          <w:sz w:val="28"/>
        </w:rPr>
        <w:br/>
        <w:t>Achievements</w:t>
      </w:r>
    </w:p>
    <w:p>
      <w:r>
        <w:t>• Contributed to a successful grant proposal for new lab equipment funding.</w:t>
      </w:r>
    </w:p>
    <w:p>
      <w:r>
        <w:t>• Recognized for efficiency in handling lab equipment and supporting research projects.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