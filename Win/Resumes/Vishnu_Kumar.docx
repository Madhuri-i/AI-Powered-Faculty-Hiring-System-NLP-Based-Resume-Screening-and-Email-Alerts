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03A" w:rsidRPr="001F203A" w:rsidRDefault="00670872">
      <w:pPr>
        <w:rPr>
          <w:b/>
          <w:color w:val="1F457D"/>
          <w:sz w:val="28"/>
          <w:szCs w:val="28"/>
        </w:rPr>
      </w:pPr>
      <w:r w:rsidRPr="001F203A">
        <w:rPr>
          <w:b/>
          <w:color w:val="1F457D"/>
          <w:sz w:val="28"/>
          <w:szCs w:val="28"/>
        </w:rPr>
        <w:t>Name: Mr. Vishnu Kumar</w:t>
      </w:r>
    </w:p>
    <w:p w:rsidR="001F203A" w:rsidRPr="001F203A" w:rsidRDefault="001F203A">
      <w:pPr>
        <w:rPr>
          <w:bCs/>
        </w:rPr>
      </w:pPr>
      <w:r w:rsidRPr="001F203A">
        <w:rPr>
          <w:bCs/>
        </w:rPr>
        <w:t>Assistant Professor</w:t>
      </w:r>
    </w:p>
    <w:p w:rsidR="00B22511" w:rsidRDefault="00670872">
      <w:r>
        <w:t xml:space="preserve">Email: </w:t>
      </w:r>
      <w:r w:rsidR="008F2237" w:rsidRPr="008F2237">
        <w:t>reddypushpalatha10</w:t>
      </w:r>
      <w:r>
        <w:t>@</w:t>
      </w:r>
      <w:r w:rsidR="001F203A">
        <w:t>gmail</w:t>
      </w:r>
      <w:r>
        <w:t>.com</w:t>
      </w:r>
    </w:p>
    <w:p w:rsidR="00B22511" w:rsidRDefault="00670872">
      <w:r>
        <w:t xml:space="preserve">Phone: </w:t>
      </w:r>
      <w:r w:rsidR="001F203A">
        <w:t>9988776655</w:t>
      </w:r>
    </w:p>
    <w:p w:rsidR="00B22511" w:rsidRDefault="00670872">
      <w:r>
        <w:t xml:space="preserve">Address: 45 Elm St, </w:t>
      </w:r>
      <w:r w:rsidR="001F203A" w:rsidRPr="001F203A">
        <w:t>Tamil Nadu</w:t>
      </w:r>
      <w:r>
        <w:t xml:space="preserve">, </w:t>
      </w:r>
      <w:r w:rsidR="001F203A">
        <w:t>India</w:t>
      </w:r>
    </w:p>
    <w:p w:rsidR="00B22511" w:rsidRPr="001F203A" w:rsidRDefault="00670872">
      <w:pPr>
        <w:pStyle w:val="Heading2"/>
        <w:rPr>
          <w:color w:val="548DD4" w:themeColor="text2" w:themeTint="99"/>
        </w:rPr>
      </w:pPr>
      <w:r w:rsidRPr="001F203A">
        <w:rPr>
          <w:color w:val="548DD4" w:themeColor="text2" w:themeTint="99"/>
        </w:rPr>
        <w:t>Education</w:t>
      </w:r>
    </w:p>
    <w:p w:rsidR="00B22511" w:rsidRDefault="00670872">
      <w:proofErr w:type="gramStart"/>
      <w:r>
        <w:t>Bachelor's</w:t>
      </w:r>
      <w:proofErr w:type="gramEnd"/>
      <w:r>
        <w:t xml:space="preserve"> in Computer Science from </w:t>
      </w:r>
      <w:r w:rsidR="001F203A" w:rsidRPr="001F203A">
        <w:t>Madurai Kamaraj University</w:t>
      </w:r>
    </w:p>
    <w:p w:rsidR="00B22511" w:rsidRDefault="00670872">
      <w:pPr>
        <w:pStyle w:val="Heading2"/>
      </w:pPr>
      <w:r>
        <w:t>Experience</w:t>
      </w:r>
    </w:p>
    <w:p w:rsidR="00B22511" w:rsidRPr="001F203A" w:rsidRDefault="00670872">
      <w:pPr>
        <w:rPr>
          <w:bCs/>
        </w:rPr>
      </w:pPr>
      <w:r w:rsidRPr="001F203A">
        <w:rPr>
          <w:bCs/>
        </w:rPr>
        <w:t>Over 2 years of experience in teaching and publishing research articles.</w:t>
      </w:r>
    </w:p>
    <w:p w:rsidR="00B22511" w:rsidRDefault="00670872">
      <w:pPr>
        <w:pStyle w:val="Heading2"/>
      </w:pPr>
      <w:r>
        <w:t>Research and Publications</w:t>
      </w:r>
    </w:p>
    <w:p w:rsidR="00B22511" w:rsidRDefault="00670872">
      <w:r>
        <w:t>Research focused on data structures and algorithm optimization.</w:t>
      </w:r>
    </w:p>
    <w:p w:rsidR="00B22511" w:rsidRDefault="00670872">
      <w:pPr>
        <w:pStyle w:val="Heading2"/>
      </w:pPr>
      <w:r>
        <w:t>Skills</w:t>
      </w:r>
    </w:p>
    <w:p w:rsidR="00B22511" w:rsidRDefault="00670872">
      <w:r>
        <w:rPr>
          <w:b/>
        </w:rPr>
        <w:t>Teaching:</w:t>
      </w:r>
      <w:r>
        <w:rPr>
          <w:b/>
        </w:rPr>
        <w:br/>
      </w:r>
      <w:r>
        <w:t>Delivered lectures on algorithms and data structures.</w:t>
      </w:r>
    </w:p>
    <w:p w:rsidR="00B22511" w:rsidRDefault="00670872">
      <w:r>
        <w:rPr>
          <w:b/>
        </w:rPr>
        <w:t>Research Potential:</w:t>
      </w:r>
      <w:r>
        <w:rPr>
          <w:b/>
        </w:rPr>
        <w:br/>
      </w:r>
      <w:r>
        <w:t>Currently working on advanced graph algorithms.</w:t>
      </w:r>
    </w:p>
    <w:sectPr w:rsidR="00B225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1F203A"/>
    <w:rsid w:val="0029639D"/>
    <w:rsid w:val="002D3262"/>
    <w:rsid w:val="00326F90"/>
    <w:rsid w:val="004720E3"/>
    <w:rsid w:val="00670872"/>
    <w:rsid w:val="00714DD1"/>
    <w:rsid w:val="008F2237"/>
    <w:rsid w:val="00925A49"/>
    <w:rsid w:val="00AA1D8D"/>
    <w:rsid w:val="00B22511"/>
    <w:rsid w:val="00B47730"/>
    <w:rsid w:val="00CB0664"/>
    <w:rsid w:val="00EF4BFE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BBFE96-E682-4D36-8488-FFC1BCBDA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chmadhuri2005@gmail.com</cp:lastModifiedBy>
  <cp:revision>4</cp:revision>
  <dcterms:created xsi:type="dcterms:W3CDTF">2024-11-15T08:53:00Z</dcterms:created>
  <dcterms:modified xsi:type="dcterms:W3CDTF">2024-11-15T11:07:00Z</dcterms:modified>
  <cp:category/>
</cp:coreProperties>
</file>