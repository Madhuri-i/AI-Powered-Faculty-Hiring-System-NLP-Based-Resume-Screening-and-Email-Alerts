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C0C0" w14:textId="2FC29473" w:rsidR="00D02C7A" w:rsidRDefault="00207CE3">
      <w:pPr>
        <w:pStyle w:val="Heading1"/>
      </w:pPr>
      <w:r>
        <w:t xml:space="preserve">Name: </w:t>
      </w:r>
      <w:r w:rsidR="00AC094D">
        <w:t>Dr. Ramesh Kuma</w:t>
      </w:r>
      <w:r w:rsidR="00E77CEF">
        <w:t>r</w:t>
      </w:r>
    </w:p>
    <w:p w14:paraId="6531B991" w14:textId="282608BD" w:rsidR="00E77CEF" w:rsidRPr="00E77CEF" w:rsidRDefault="00E77CEF" w:rsidP="00E77CEF">
      <w:r>
        <w:t>Professor</w:t>
      </w:r>
    </w:p>
    <w:p w14:paraId="02E465BD" w14:textId="0FD4AC90" w:rsidR="00D02C7A" w:rsidRPr="00E77CEF" w:rsidRDefault="00AC094D">
      <w:pPr>
        <w:rPr>
          <w:b/>
          <w:bCs/>
          <w:lang w:val="en-IN"/>
        </w:rPr>
      </w:pPr>
      <w:r>
        <w:t xml:space="preserve">Email: </w:t>
      </w:r>
      <w:r w:rsidR="00E77CEF" w:rsidRPr="00E77CEF">
        <w:rPr>
          <w:lang w:val="en-IN"/>
        </w:rPr>
        <w:t>abinayasangireddy.29</w:t>
      </w:r>
      <w:r>
        <w:t>@</w:t>
      </w:r>
      <w:r w:rsidR="00E77CEF">
        <w:t>gmail</w:t>
      </w:r>
      <w:r>
        <w:t>.com</w:t>
      </w:r>
    </w:p>
    <w:p w14:paraId="0F1FAAED" w14:textId="0DF9F59A" w:rsidR="00D02C7A" w:rsidRDefault="00AC094D">
      <w:r>
        <w:t xml:space="preserve">Phone: </w:t>
      </w:r>
      <w:r w:rsidR="00E77CEF">
        <w:t>6307777888</w:t>
      </w:r>
    </w:p>
    <w:p w14:paraId="4CED0078" w14:textId="78248958" w:rsidR="00D02C7A" w:rsidRDefault="00AC094D">
      <w:r>
        <w:t xml:space="preserve">Address: 45 Elm St, </w:t>
      </w:r>
      <w:r w:rsidR="00E77CEF" w:rsidRPr="00E77CEF">
        <w:t>University of Mumbai</w:t>
      </w:r>
      <w:r>
        <w:t xml:space="preserve">, </w:t>
      </w:r>
      <w:r w:rsidR="00E77CEF">
        <w:t>India</w:t>
      </w:r>
    </w:p>
    <w:p w14:paraId="3B37D92E" w14:textId="77777777" w:rsidR="00D02C7A" w:rsidRDefault="00AC094D">
      <w:pPr>
        <w:pStyle w:val="Heading2"/>
      </w:pPr>
      <w:r>
        <w:t>Education</w:t>
      </w:r>
    </w:p>
    <w:p w14:paraId="68938E87" w14:textId="19EF1FB8" w:rsidR="00D02C7A" w:rsidRDefault="00AC094D">
      <w:r>
        <w:t xml:space="preserve">Ph.D. in </w:t>
      </w:r>
      <w:r w:rsidR="00E77CEF">
        <w:t xml:space="preserve">Computer Science and  </w:t>
      </w:r>
      <w:r>
        <w:t xml:space="preserve">Artificial Intelligence from </w:t>
      </w:r>
      <w:r w:rsidR="00E77CEF" w:rsidRPr="00E77CEF">
        <w:t>University of Mumbai</w:t>
      </w:r>
    </w:p>
    <w:p w14:paraId="7FCFC28E" w14:textId="77777777" w:rsidR="00D02C7A" w:rsidRDefault="00AC094D">
      <w:pPr>
        <w:pStyle w:val="Heading2"/>
      </w:pPr>
      <w:r>
        <w:t>Experience</w:t>
      </w:r>
    </w:p>
    <w:p w14:paraId="6067C8E8" w14:textId="6A4A1C55" w:rsidR="00D02C7A" w:rsidRPr="00E77CEF" w:rsidRDefault="00207CE3">
      <w:pPr>
        <w:rPr>
          <w:bCs/>
        </w:rPr>
      </w:pPr>
      <w:r w:rsidRPr="00207CE3">
        <w:rPr>
          <w:bCs/>
        </w:rPr>
        <w:t>Over 1</w:t>
      </w:r>
      <w:r>
        <w:rPr>
          <w:bCs/>
        </w:rPr>
        <w:t>6</w:t>
      </w:r>
      <w:r w:rsidRPr="00207CE3">
        <w:rPr>
          <w:bCs/>
        </w:rPr>
        <w:t xml:space="preserve"> years of experience in academia</w:t>
      </w:r>
      <w:r>
        <w:rPr>
          <w:bCs/>
        </w:rPr>
        <w:t xml:space="preserve"> and </w:t>
      </w:r>
      <w:r w:rsidRPr="00207CE3">
        <w:rPr>
          <w:bCs/>
        </w:rPr>
        <w:t xml:space="preserve"> </w:t>
      </w:r>
      <w:r w:rsidR="00AC094D" w:rsidRPr="00E77CEF">
        <w:rPr>
          <w:bCs/>
        </w:rPr>
        <w:t xml:space="preserve">Professor of AI at </w:t>
      </w:r>
      <w:r w:rsidR="00E77CEF" w:rsidRPr="00E77CEF">
        <w:rPr>
          <w:bCs/>
        </w:rPr>
        <w:t>University of Mumbai</w:t>
      </w:r>
      <w:r>
        <w:rPr>
          <w:bCs/>
        </w:rPr>
        <w:t>.</w:t>
      </w:r>
      <w:r w:rsidR="00E77CEF" w:rsidRPr="00E77CEF">
        <w:rPr>
          <w:bCs/>
        </w:rPr>
        <w:t xml:space="preserve"> </w:t>
      </w:r>
      <w:r w:rsidR="00AC094D" w:rsidRPr="00E77CEF">
        <w:rPr>
          <w:bCs/>
        </w:rPr>
        <w:br/>
        <w:t>Responsibilities include AI research, leading research teams, and curriculum design for advanced AI courses.</w:t>
      </w:r>
    </w:p>
    <w:p w14:paraId="089347EC" w14:textId="77777777" w:rsidR="00D02C7A" w:rsidRDefault="00AC094D">
      <w:pPr>
        <w:pStyle w:val="Heading2"/>
      </w:pPr>
      <w:r>
        <w:t>Research and Publications</w:t>
      </w:r>
    </w:p>
    <w:p w14:paraId="153AE1D5" w14:textId="77777777" w:rsidR="00D02C7A" w:rsidRDefault="00AC094D">
      <w:r>
        <w:t>Research focused on AI ethics, Machine Learning models, and applied data analytics.</w:t>
      </w:r>
    </w:p>
    <w:p w14:paraId="0EF66B98" w14:textId="77777777" w:rsidR="00D02C7A" w:rsidRDefault="00AC094D">
      <w:pPr>
        <w:pStyle w:val="Heading2"/>
      </w:pPr>
      <w:r>
        <w:t>Skills</w:t>
      </w:r>
    </w:p>
    <w:p w14:paraId="1E8A5713" w14:textId="77777777" w:rsidR="00D02C7A" w:rsidRDefault="00AC094D">
      <w:r>
        <w:rPr>
          <w:b/>
        </w:rPr>
        <w:t>Research:</w:t>
      </w:r>
      <w:r>
        <w:rPr>
          <w:b/>
        </w:rPr>
        <w:br/>
      </w:r>
      <w:r>
        <w:t>Extensive experience in AI ethics and machine learning, leading several funded projects.</w:t>
      </w:r>
    </w:p>
    <w:p w14:paraId="3C3B37DD" w14:textId="77777777" w:rsidR="00D02C7A" w:rsidRDefault="00AC094D">
      <w:r>
        <w:rPr>
          <w:b/>
        </w:rPr>
        <w:t>Publications:</w:t>
      </w:r>
      <w:r>
        <w:rPr>
          <w:b/>
        </w:rPr>
        <w:br/>
      </w:r>
      <w:r>
        <w:t>Author of over 30 research papers on artificial intelligence and ethical AI applications.</w:t>
      </w:r>
    </w:p>
    <w:p w14:paraId="46DAE975" w14:textId="77777777" w:rsidR="00D02C7A" w:rsidRDefault="00AC094D">
      <w:r>
        <w:rPr>
          <w:b/>
        </w:rPr>
        <w:t>Ph.D. Supervision:</w:t>
      </w:r>
      <w:r>
        <w:rPr>
          <w:b/>
        </w:rPr>
        <w:br/>
      </w:r>
      <w:r>
        <w:t>Mentored numerous Ph.D. students in the fields of AI and ethics.</w:t>
      </w:r>
    </w:p>
    <w:p w14:paraId="10A0B51B" w14:textId="77777777" w:rsidR="00D02C7A" w:rsidRDefault="00AC094D">
      <w:r>
        <w:rPr>
          <w:b/>
        </w:rPr>
        <w:t>Leadership:</w:t>
      </w:r>
      <w:r>
        <w:rPr>
          <w:b/>
        </w:rPr>
        <w:br/>
      </w:r>
      <w:r>
        <w:t>Chaired department committees, ensuring quality education standards.</w:t>
      </w:r>
    </w:p>
    <w:sectPr w:rsidR="00D02C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088018">
    <w:abstractNumId w:val="8"/>
  </w:num>
  <w:num w:numId="2" w16cid:durableId="21327268">
    <w:abstractNumId w:val="6"/>
  </w:num>
  <w:num w:numId="3" w16cid:durableId="1159342617">
    <w:abstractNumId w:val="5"/>
  </w:num>
  <w:num w:numId="4" w16cid:durableId="1906645410">
    <w:abstractNumId w:val="4"/>
  </w:num>
  <w:num w:numId="5" w16cid:durableId="431315182">
    <w:abstractNumId w:val="7"/>
  </w:num>
  <w:num w:numId="6" w16cid:durableId="936210841">
    <w:abstractNumId w:val="3"/>
  </w:num>
  <w:num w:numId="7" w16cid:durableId="633146569">
    <w:abstractNumId w:val="2"/>
  </w:num>
  <w:num w:numId="8" w16cid:durableId="630480721">
    <w:abstractNumId w:val="1"/>
  </w:num>
  <w:num w:numId="9" w16cid:durableId="147471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CE3"/>
    <w:rsid w:val="0029639D"/>
    <w:rsid w:val="00326F90"/>
    <w:rsid w:val="00930EB6"/>
    <w:rsid w:val="00AA1D8D"/>
    <w:rsid w:val="00AC094D"/>
    <w:rsid w:val="00B47730"/>
    <w:rsid w:val="00CA66EC"/>
    <w:rsid w:val="00CB0664"/>
    <w:rsid w:val="00CE1EEC"/>
    <w:rsid w:val="00D02C7A"/>
    <w:rsid w:val="00E77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2D2B4"/>
  <w14:defaultImageDpi w14:val="300"/>
  <w15:docId w15:val="{ED4EC61C-75FF-4D13-AC60-C86B7630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 Sangireddy- Brecw</cp:lastModifiedBy>
  <cp:revision>3</cp:revision>
  <dcterms:created xsi:type="dcterms:W3CDTF">2024-11-15T07:38:00Z</dcterms:created>
  <dcterms:modified xsi:type="dcterms:W3CDTF">2024-11-15T07:38:00Z</dcterms:modified>
  <cp:category/>
</cp:coreProperties>
</file>