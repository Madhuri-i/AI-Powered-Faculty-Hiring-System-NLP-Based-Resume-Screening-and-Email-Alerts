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25" w:rsidRPr="0082029E" w:rsidRDefault="00BD4461">
      <w:pPr>
        <w:rPr>
          <w:b/>
          <w:color w:val="1462B8"/>
        </w:rPr>
      </w:pPr>
      <w:r w:rsidRPr="00A97414">
        <w:rPr>
          <w:b/>
          <w:color w:val="1462B8"/>
        </w:rPr>
        <w:t>Name: M</w:t>
      </w:r>
      <w:r w:rsidR="00A97414">
        <w:rPr>
          <w:b/>
          <w:color w:val="1462B8"/>
        </w:rPr>
        <w:t xml:space="preserve"> Pushpalatha</w:t>
      </w:r>
    </w:p>
    <w:p w:rsidR="002B7CBE" w:rsidRDefault="00237A5D">
      <w:r>
        <w:t>Email: sone81020@gmail.com</w:t>
      </w:r>
    </w:p>
    <w:p w:rsidR="002B7CBE" w:rsidRDefault="00BD4461">
      <w:r>
        <w:t xml:space="preserve">Phone: </w:t>
      </w:r>
      <w:r w:rsidR="00A97414">
        <w:t>6300007899</w:t>
      </w:r>
    </w:p>
    <w:p w:rsidR="002B7CBE" w:rsidRDefault="00BD4461">
      <w:r>
        <w:t xml:space="preserve">Address: 12 Maple Dr, </w:t>
      </w:r>
      <w:r w:rsidR="00A97414">
        <w:t>Delhi</w:t>
      </w:r>
      <w:r>
        <w:t xml:space="preserve">, </w:t>
      </w:r>
      <w:r w:rsidR="00A97414">
        <w:t>India</w:t>
      </w:r>
    </w:p>
    <w:p w:rsidR="002B7CBE" w:rsidRDefault="00BD4461">
      <w:pPr>
        <w:pStyle w:val="Heading2"/>
      </w:pPr>
      <w:r>
        <w:t>Education</w:t>
      </w:r>
    </w:p>
    <w:p w:rsidR="002B7CBE" w:rsidRDefault="00BD4461">
      <w:proofErr w:type="gramStart"/>
      <w:r>
        <w:t>Bachelor's</w:t>
      </w:r>
      <w:proofErr w:type="gramEnd"/>
      <w:r>
        <w:t xml:space="preserve"> in Computer Science from </w:t>
      </w:r>
      <w:r w:rsidR="00A97414" w:rsidRPr="00A97414">
        <w:t>Jawaharlal Nehru University</w:t>
      </w:r>
    </w:p>
    <w:p w:rsidR="002B7CBE" w:rsidRDefault="00BD4461">
      <w:pPr>
        <w:pStyle w:val="Heading2"/>
      </w:pPr>
      <w:r>
        <w:t>Experience</w:t>
      </w:r>
    </w:p>
    <w:p w:rsidR="002B7CBE" w:rsidRPr="00A97414" w:rsidRDefault="00BD4461">
      <w:pPr>
        <w:rPr>
          <w:bCs/>
        </w:rPr>
      </w:pPr>
      <w:r w:rsidRPr="00A97414">
        <w:rPr>
          <w:bCs/>
        </w:rPr>
        <w:t>Over 3 years of experience in teaching and mentoring undergraduate students.</w:t>
      </w:r>
    </w:p>
    <w:p w:rsidR="002B7CBE" w:rsidRDefault="00BD4461">
      <w:pPr>
        <w:pStyle w:val="Heading2"/>
      </w:pPr>
      <w:r>
        <w:t>Research and Publications</w:t>
      </w:r>
    </w:p>
    <w:p w:rsidR="002B7CBE" w:rsidRDefault="00BD4461">
      <w:r>
        <w:t>Exploring machine learning applications in education.</w:t>
      </w:r>
    </w:p>
    <w:p w:rsidR="002B7CBE" w:rsidRDefault="00BD4461">
      <w:pPr>
        <w:pStyle w:val="Heading2"/>
      </w:pPr>
      <w:r>
        <w:t>Skills</w:t>
      </w:r>
    </w:p>
    <w:p w:rsidR="002B7CBE" w:rsidRDefault="00BD4461">
      <w:r>
        <w:rPr>
          <w:b/>
        </w:rPr>
        <w:t>Teaching:</w:t>
      </w:r>
      <w:r>
        <w:rPr>
          <w:b/>
        </w:rPr>
        <w:br/>
      </w:r>
      <w:r>
        <w:t>Taught courses on machine learning fundamentals.</w:t>
      </w:r>
    </w:p>
    <w:p w:rsidR="002B7CBE" w:rsidRDefault="00BD4461">
      <w:r>
        <w:rPr>
          <w:b/>
        </w:rPr>
        <w:t>Publications:</w:t>
      </w:r>
      <w:r>
        <w:rPr>
          <w:b/>
        </w:rPr>
        <w:br/>
      </w:r>
      <w:r>
        <w:t>Published 4 papers on educational applications of AI.</w:t>
      </w:r>
    </w:p>
    <w:p w:rsidR="002B7CBE" w:rsidRDefault="002B7CBE"/>
    <w:sectPr w:rsidR="002B7C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029F6"/>
    <w:rsid w:val="0015074B"/>
    <w:rsid w:val="001F4AC3"/>
    <w:rsid w:val="00237A5D"/>
    <w:rsid w:val="0029639D"/>
    <w:rsid w:val="002B7CBE"/>
    <w:rsid w:val="00326F90"/>
    <w:rsid w:val="00393391"/>
    <w:rsid w:val="00575E25"/>
    <w:rsid w:val="0082029E"/>
    <w:rsid w:val="00880500"/>
    <w:rsid w:val="00A2206F"/>
    <w:rsid w:val="00A97414"/>
    <w:rsid w:val="00AA1D8D"/>
    <w:rsid w:val="00B3183E"/>
    <w:rsid w:val="00B47730"/>
    <w:rsid w:val="00BD4461"/>
    <w:rsid w:val="00C005C1"/>
    <w:rsid w:val="00CB0664"/>
    <w:rsid w:val="00D44BF4"/>
    <w:rsid w:val="00E149FC"/>
    <w:rsid w:val="00EB5AC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6A8A0D-3601-4B0C-B742-37A5C9F75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chmadhuri2005@gmail.com</cp:lastModifiedBy>
  <cp:revision>10</cp:revision>
  <dcterms:created xsi:type="dcterms:W3CDTF">2024-11-15T08:59:00Z</dcterms:created>
  <dcterms:modified xsi:type="dcterms:W3CDTF">2024-11-15T11:12:00Z</dcterms:modified>
  <cp:category/>
</cp:coreProperties>
</file>