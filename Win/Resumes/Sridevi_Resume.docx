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A530C">
      <w:pPr>
        <w:rPr>
          <w:rFonts w:hint="default"/>
          <w:lang w:val="en-US"/>
        </w:rPr>
      </w:pPr>
      <w:r>
        <w:rPr>
          <w:b/>
          <w:color w:val="0066CC"/>
        </w:rPr>
        <w:t xml:space="preserve">Name: </w:t>
      </w:r>
      <w:r>
        <w:rPr>
          <w:rFonts w:hint="default"/>
          <w:b/>
          <w:color w:val="0066CC"/>
          <w:lang w:val="en-US"/>
        </w:rPr>
        <w:t>Sridevi</w:t>
      </w:r>
      <w:bookmarkStart w:id="0" w:name="_GoBack"/>
      <w:bookmarkEnd w:id="0"/>
    </w:p>
    <w:p w14:paraId="6490DE81">
      <w:r>
        <w:t>Email:</w:t>
      </w:r>
      <w:r>
        <w:rPr>
          <w:rFonts w:hint="default"/>
          <w:lang w:val="en-US"/>
        </w:rPr>
        <w:t xml:space="preserve"> inapudiis</w:t>
      </w:r>
      <w:r>
        <w:t>@gmail.com</w:t>
      </w:r>
    </w:p>
    <w:p w14:paraId="00C0A446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Phone:</w:t>
      </w:r>
      <w:r>
        <w:t xml:space="preserve"> 9898989898</w:t>
      </w:r>
    </w:p>
    <w:p w14:paraId="5B139541">
      <w:pPr>
        <w:pStyle w:val="33"/>
        <w:keepNext w:val="0"/>
        <w:keepLines w:val="0"/>
        <w:widowControl/>
        <w:suppressLineNumbers w:val="0"/>
      </w:pPr>
      <w:r>
        <w:br w:type="textWrapping"/>
      </w:r>
      <w:r>
        <w:rPr>
          <w:rStyle w:val="34"/>
        </w:rPr>
        <w:t>Address:</w:t>
      </w:r>
      <w:r>
        <w:t xml:space="preserve"> 45 Oak Lane, Mumbai, India</w:t>
      </w:r>
    </w:p>
    <w:p w14:paraId="5D0DB8CD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Education</w:t>
      </w:r>
      <w:r>
        <w:br w:type="textWrapping"/>
      </w:r>
      <w:r>
        <w:t>Bachelor's in Computer Science from Savitribai Phule Pune University</w:t>
      </w:r>
    </w:p>
    <w:p w14:paraId="0F71F3A0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Experience</w:t>
      </w:r>
      <w:r>
        <w:br w:type="textWrapping"/>
      </w:r>
      <w:r>
        <w:t>Over 3 years of experience in academic advising and research.</w:t>
      </w:r>
    </w:p>
    <w:p w14:paraId="0592B5D9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Research and Publications</w:t>
      </w:r>
      <w:r>
        <w:br w:type="textWrapping"/>
      </w:r>
      <w:r>
        <w:t>Focused on enhancing protocols in distributed systems and network management.</w:t>
      </w:r>
    </w:p>
    <w:p w14:paraId="06448624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Skills</w:t>
      </w:r>
    </w:p>
    <w:p w14:paraId="2FC3EC5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Teaching: Led workshops on network security and advanced computing.</w:t>
      </w:r>
    </w:p>
    <w:p w14:paraId="18BA43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Publications: Published 5 peer-reviewed articles in reputed journals.</w:t>
      </w:r>
    </w:p>
    <w:p w14:paraId="4946E3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Research Potential: Specialized in developing scalable network architectures.</w:t>
      </w:r>
    </w:p>
    <w:p w14:paraId="43E4111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F098D"/>
    <w:multiLevelType w:val="multilevel"/>
    <w:tmpl w:val="993F09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F8F"/>
    <w:rsid w:val="007C006E"/>
    <w:rsid w:val="00AA1D8D"/>
    <w:rsid w:val="00B47730"/>
    <w:rsid w:val="00CB0664"/>
    <w:rsid w:val="00DB7B95"/>
    <w:rsid w:val="00FC693F"/>
    <w:rsid w:val="145E4BC7"/>
    <w:rsid w:val="696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468</Characters>
  <Lines>3</Lines>
  <Paragraphs>1</Paragraphs>
  <TotalTime>7</TotalTime>
  <ScaleCrop>false</ScaleCrop>
  <LinksUpToDate>false</LinksUpToDate>
  <CharactersWithSpaces>548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20-523 Kesav</cp:lastModifiedBy>
  <dcterms:modified xsi:type="dcterms:W3CDTF">2024-11-15T10:12:10Z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A7750F63F03140E88E7F4EBF0693F036_13</vt:lpwstr>
  </property>
</Properties>
</file>