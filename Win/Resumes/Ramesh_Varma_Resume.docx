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3A530C">
      <w:r>
        <w:rPr>
          <w:b/>
          <w:color w:val="0066CC"/>
        </w:rPr>
        <w:t>Name: Mr. Ramesh Varma</w:t>
      </w:r>
    </w:p>
    <w:p w14:paraId="6490DE81">
      <w:r>
        <w:t>Email:</w:t>
      </w:r>
      <w:r>
        <w:rPr>
          <w:rFonts w:hint="default"/>
          <w:lang w:val="en-US"/>
        </w:rPr>
        <w:t xml:space="preserve"> inapudiim</w:t>
      </w:r>
      <w:bookmarkStart w:id="0" w:name="_GoBack"/>
      <w:bookmarkEnd w:id="0"/>
      <w:r>
        <w:t>@gmail.com</w:t>
      </w:r>
    </w:p>
    <w:p w14:paraId="24B4F17A">
      <w:r>
        <w:t>Phone: 9676767676</w:t>
      </w:r>
    </w:p>
    <w:p w14:paraId="4CA09D67">
      <w:r>
        <w:t>Address: 90 Birch Rd, Maharashtra, India</w:t>
      </w:r>
    </w:p>
    <w:p w14:paraId="48C34837">
      <w:pPr>
        <w:pStyle w:val="3"/>
      </w:pPr>
      <w:r>
        <w:t>Education</w:t>
      </w:r>
    </w:p>
    <w:p w14:paraId="06B650FB">
      <w:r>
        <w:t>Bachelor's in Computer Science from Savitribai Phule Pune University</w:t>
      </w:r>
    </w:p>
    <w:p w14:paraId="1B4D6F59">
      <w:pPr>
        <w:pStyle w:val="3"/>
      </w:pPr>
      <w:r>
        <w:t>Experience</w:t>
      </w:r>
    </w:p>
    <w:p w14:paraId="04B56BB9">
      <w:pPr>
        <w:rPr>
          <w:bCs/>
        </w:rPr>
      </w:pPr>
      <w:r>
        <w:rPr>
          <w:bCs/>
        </w:rPr>
        <w:t>Over 3 years of experience in academic advising and research.</w:t>
      </w:r>
    </w:p>
    <w:p w14:paraId="3EF24923">
      <w:pPr>
        <w:pStyle w:val="3"/>
      </w:pPr>
      <w:r>
        <w:t>Research and Publications</w:t>
      </w:r>
    </w:p>
    <w:p w14:paraId="6FEC8EA4">
      <w:r>
        <w:t>Working on distributed systems and network optimization.</w:t>
      </w:r>
    </w:p>
    <w:p w14:paraId="61291BFE">
      <w:pPr>
        <w:pStyle w:val="3"/>
      </w:pPr>
      <w:r>
        <w:t>Skills</w:t>
      </w:r>
    </w:p>
    <w:p w14:paraId="0123C734">
      <w:r>
        <w:rPr>
          <w:b/>
        </w:rPr>
        <w:t>Teaching:</w:t>
      </w:r>
      <w:r>
        <w:rPr>
          <w:b/>
        </w:rPr>
        <w:br w:type="textWrapping"/>
      </w:r>
      <w:r>
        <w:t>Delivered classes on computer networks and protocols.</w:t>
      </w:r>
    </w:p>
    <w:p w14:paraId="549DC6E5">
      <w:r>
        <w:rPr>
          <w:b/>
        </w:rPr>
        <w:t>Publications:</w:t>
      </w:r>
      <w:r>
        <w:rPr>
          <w:b/>
        </w:rPr>
        <w:br w:type="textWrapping"/>
      </w:r>
      <w:r>
        <w:t>Authored 5 papers on distributed computing systems.</w:t>
      </w:r>
    </w:p>
    <w:p w14:paraId="43E41117">
      <w:r>
        <w:rPr>
          <w:b/>
        </w:rPr>
        <w:t>Research Potential:</w:t>
      </w:r>
      <w:r>
        <w:rPr>
          <w:b/>
        </w:rPr>
        <w:br w:type="textWrapping"/>
      </w:r>
      <w:r>
        <w:t>Investigating efficient resource allocation in networks.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7F8F"/>
    <w:rsid w:val="007C006E"/>
    <w:rsid w:val="00AA1D8D"/>
    <w:rsid w:val="00B47730"/>
    <w:rsid w:val="00CB0664"/>
    <w:rsid w:val="00DB7B95"/>
    <w:rsid w:val="00FC693F"/>
    <w:rsid w:val="696A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81</Words>
  <Characters>468</Characters>
  <Lines>3</Lines>
  <Paragraphs>1</Paragraphs>
  <TotalTime>3</TotalTime>
  <ScaleCrop>false</ScaleCrop>
  <LinksUpToDate>false</LinksUpToDate>
  <CharactersWithSpaces>548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20-523 Kesav</cp:lastModifiedBy>
  <dcterms:modified xsi:type="dcterms:W3CDTF">2024-11-15T10:03:11Z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7B4795821BA940388FF72316A99ACF67_12</vt:lpwstr>
  </property>
</Properties>
</file>