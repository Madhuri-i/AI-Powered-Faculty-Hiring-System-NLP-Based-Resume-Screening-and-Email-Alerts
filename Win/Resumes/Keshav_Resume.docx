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3A530C">
      <w:pPr>
        <w:rPr>
          <w:rFonts w:hint="default"/>
          <w:lang w:val="en-US"/>
        </w:rPr>
      </w:pPr>
      <w:r>
        <w:rPr>
          <w:b/>
          <w:color w:val="0066CC"/>
        </w:rPr>
        <w:t xml:space="preserve">Name: </w:t>
      </w:r>
      <w:r>
        <w:rPr>
          <w:rFonts w:hint="default"/>
          <w:b/>
          <w:color w:val="0066CC"/>
          <w:lang w:val="en-US"/>
        </w:rPr>
        <w:t>Keshav</w:t>
      </w:r>
      <w:bookmarkStart w:id="0" w:name="_GoBack"/>
      <w:bookmarkEnd w:id="0"/>
    </w:p>
    <w:p w14:paraId="6490DE81">
      <w:r>
        <w:t>Email:</w:t>
      </w:r>
      <w:r>
        <w:rPr>
          <w:rFonts w:hint="default"/>
          <w:lang w:val="en-US"/>
        </w:rPr>
        <w:t xml:space="preserve"> inapudik</w:t>
      </w:r>
      <w:r>
        <w:t>@gmail.com</w:t>
      </w:r>
    </w:p>
    <w:p w14:paraId="0D273F21">
      <w:pPr>
        <w:pStyle w:val="33"/>
        <w:keepNext w:val="0"/>
        <w:keepLines w:val="0"/>
        <w:widowControl/>
        <w:suppressLineNumbers w:val="0"/>
      </w:pPr>
      <w:r>
        <w:rPr>
          <w:rStyle w:val="34"/>
        </w:rPr>
        <w:t>Phone:</w:t>
      </w:r>
      <w:r>
        <w:t xml:space="preserve"> 9777777777</w:t>
      </w:r>
    </w:p>
    <w:p w14:paraId="518C4E1C">
      <w:pPr>
        <w:pStyle w:val="33"/>
        <w:keepNext w:val="0"/>
        <w:keepLines w:val="0"/>
        <w:widowControl/>
        <w:suppressLineNumbers w:val="0"/>
      </w:pPr>
      <w:r>
        <w:br w:type="textWrapping"/>
      </w:r>
      <w:r>
        <w:rPr>
          <w:rStyle w:val="34"/>
        </w:rPr>
        <w:t>Address:</w:t>
      </w:r>
      <w:r>
        <w:t xml:space="preserve"> 20 Cedar Avenue, Pune, India</w:t>
      </w:r>
    </w:p>
    <w:p w14:paraId="5D9C3543">
      <w:pPr>
        <w:pStyle w:val="33"/>
        <w:keepNext w:val="0"/>
        <w:keepLines w:val="0"/>
        <w:widowControl/>
        <w:suppressLineNumbers w:val="0"/>
      </w:pPr>
      <w:r>
        <w:rPr>
          <w:rStyle w:val="34"/>
        </w:rPr>
        <w:t>Education</w:t>
      </w:r>
      <w:r>
        <w:br w:type="textWrapping"/>
      </w:r>
      <w:r>
        <w:t>Bachelor's in Computer Science from Savitribai Phule Pune University</w:t>
      </w:r>
    </w:p>
    <w:p w14:paraId="6A59615E">
      <w:pPr>
        <w:pStyle w:val="33"/>
        <w:keepNext w:val="0"/>
        <w:keepLines w:val="0"/>
        <w:widowControl/>
        <w:suppressLineNumbers w:val="0"/>
      </w:pPr>
      <w:r>
        <w:rPr>
          <w:rStyle w:val="34"/>
        </w:rPr>
        <w:t>Experience</w:t>
      </w:r>
      <w:r>
        <w:br w:type="textWrapping"/>
      </w:r>
      <w:r>
        <w:t>Over 3 years of experience in academic advising and research.</w:t>
      </w:r>
    </w:p>
    <w:p w14:paraId="48D66CE9">
      <w:pPr>
        <w:pStyle w:val="33"/>
        <w:keepNext w:val="0"/>
        <w:keepLines w:val="0"/>
        <w:widowControl/>
        <w:suppressLineNumbers w:val="0"/>
      </w:pPr>
      <w:r>
        <w:rPr>
          <w:rStyle w:val="34"/>
        </w:rPr>
        <w:t>Research and Publications</w:t>
      </w:r>
      <w:r>
        <w:br w:type="textWrapping"/>
      </w:r>
      <w:r>
        <w:t>Explored methods for optimizing distributed system performance.</w:t>
      </w:r>
    </w:p>
    <w:p w14:paraId="102A1B00">
      <w:pPr>
        <w:pStyle w:val="33"/>
        <w:keepNext w:val="0"/>
        <w:keepLines w:val="0"/>
        <w:widowControl/>
        <w:suppressLineNumbers w:val="0"/>
      </w:pPr>
      <w:r>
        <w:rPr>
          <w:rStyle w:val="34"/>
        </w:rPr>
        <w:t>Skills</w:t>
      </w:r>
    </w:p>
    <w:p w14:paraId="3870EBB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Teaching: Facilitated seminars on distributed algorithms and their applications.</w:t>
      </w:r>
    </w:p>
    <w:p w14:paraId="091620A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Publications: Co-authored 5 research papers in distributed computing.</w:t>
      </w:r>
    </w:p>
    <w:p w14:paraId="05095CF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Research Potential: Focused on resource scheduling in distributed networks.</w:t>
      </w:r>
    </w:p>
    <w:p w14:paraId="43E41117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6A69AD"/>
    <w:multiLevelType w:val="multilevel"/>
    <w:tmpl w:val="AC6A69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7F8F"/>
    <w:rsid w:val="007C006E"/>
    <w:rsid w:val="00AA1D8D"/>
    <w:rsid w:val="00B47730"/>
    <w:rsid w:val="00CB0664"/>
    <w:rsid w:val="00DB7B95"/>
    <w:rsid w:val="00FC693F"/>
    <w:rsid w:val="145E4BC7"/>
    <w:rsid w:val="21C8719A"/>
    <w:rsid w:val="696A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468</Characters>
  <Lines>3</Lines>
  <Paragraphs>1</Paragraphs>
  <TotalTime>9</TotalTime>
  <ScaleCrop>false</ScaleCrop>
  <LinksUpToDate>false</LinksUpToDate>
  <CharactersWithSpaces>548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20-523 Kesav</cp:lastModifiedBy>
  <dcterms:modified xsi:type="dcterms:W3CDTF">2024-11-15T10:14:13Z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E61202B85A6541948600DE57BFA0396D_13</vt:lpwstr>
  </property>
</Properties>
</file>