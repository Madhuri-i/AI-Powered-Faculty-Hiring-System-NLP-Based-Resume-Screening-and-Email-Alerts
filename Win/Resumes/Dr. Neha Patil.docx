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C0DDEF" w14:textId="017ACAD5" w:rsidR="004D7039" w:rsidRDefault="00A215A1">
      <w:pPr>
        <w:pStyle w:val="Heading1"/>
      </w:pPr>
      <w:r>
        <w:t xml:space="preserve">Name: </w:t>
      </w:r>
      <w:r w:rsidR="00160C85">
        <w:t>Dr. Neha Patil</w:t>
      </w:r>
    </w:p>
    <w:p w14:paraId="51CF5B39" w14:textId="71BE377F" w:rsidR="00257FB5" w:rsidRPr="00257FB5" w:rsidRDefault="00257FB5" w:rsidP="00257FB5">
      <w:r>
        <w:t>Professor</w:t>
      </w:r>
    </w:p>
    <w:p w14:paraId="3E0F19BA" w14:textId="5A14D29E" w:rsidR="004D7039" w:rsidRDefault="00160C85">
      <w:r>
        <w:t xml:space="preserve">Email: </w:t>
      </w:r>
      <w:r w:rsidR="00257FB5" w:rsidRPr="00257FB5">
        <w:t>m.hansika2005@gmail.com</w:t>
      </w:r>
    </w:p>
    <w:p w14:paraId="645AD0CE" w14:textId="1DB530D2" w:rsidR="004D7039" w:rsidRDefault="00160C85">
      <w:r>
        <w:t xml:space="preserve">Phone: </w:t>
      </w:r>
      <w:r w:rsidR="00257FB5">
        <w:t>9876543211</w:t>
      </w:r>
    </w:p>
    <w:p w14:paraId="0B095FAE" w14:textId="755BA6C6" w:rsidR="004D7039" w:rsidRDefault="00160C85">
      <w:r>
        <w:t xml:space="preserve">Address: 78 Maple Dr, </w:t>
      </w:r>
      <w:r w:rsidR="00257FB5">
        <w:t>Delhi</w:t>
      </w:r>
      <w:r>
        <w:t xml:space="preserve">, </w:t>
      </w:r>
      <w:r w:rsidR="00257FB5">
        <w:t>India</w:t>
      </w:r>
    </w:p>
    <w:p w14:paraId="01A85ED2" w14:textId="77777777" w:rsidR="004D7039" w:rsidRDefault="00160C85">
      <w:pPr>
        <w:pStyle w:val="Heading2"/>
      </w:pPr>
      <w:r>
        <w:t>Education</w:t>
      </w:r>
    </w:p>
    <w:p w14:paraId="334A5224" w14:textId="52229355" w:rsidR="004D7039" w:rsidRDefault="00160C85">
      <w:r>
        <w:t xml:space="preserve">Ph.D. in Computer Science from </w:t>
      </w:r>
      <w:r w:rsidR="00257FB5" w:rsidRPr="00257FB5">
        <w:t>Amity University</w:t>
      </w:r>
    </w:p>
    <w:p w14:paraId="453DFD3B" w14:textId="77777777" w:rsidR="004D7039" w:rsidRDefault="00160C85">
      <w:pPr>
        <w:pStyle w:val="Heading2"/>
      </w:pPr>
      <w:r>
        <w:t>Experience</w:t>
      </w:r>
    </w:p>
    <w:p w14:paraId="762890B7" w14:textId="6740301C" w:rsidR="004D7039" w:rsidRPr="00257FB5" w:rsidRDefault="00F90591">
      <w:pPr>
        <w:rPr>
          <w:bCs/>
        </w:rPr>
      </w:pPr>
      <w:r w:rsidRPr="00F90591">
        <w:rPr>
          <w:bCs/>
        </w:rPr>
        <w:t>Over 1</w:t>
      </w:r>
      <w:r>
        <w:rPr>
          <w:bCs/>
        </w:rPr>
        <w:t>6</w:t>
      </w:r>
      <w:r w:rsidRPr="00F90591">
        <w:rPr>
          <w:bCs/>
        </w:rPr>
        <w:t xml:space="preserve"> years of experience in academia </w:t>
      </w:r>
      <w:r>
        <w:rPr>
          <w:bCs/>
        </w:rPr>
        <w:t xml:space="preserve">and </w:t>
      </w:r>
      <w:r w:rsidR="00160C85" w:rsidRPr="00257FB5">
        <w:rPr>
          <w:bCs/>
        </w:rPr>
        <w:t xml:space="preserve">Professor of Machine Learning at </w:t>
      </w:r>
      <w:r w:rsidR="00257FB5" w:rsidRPr="00257FB5">
        <w:rPr>
          <w:bCs/>
        </w:rPr>
        <w:t>Amity University</w:t>
      </w:r>
      <w:r>
        <w:rPr>
          <w:bCs/>
        </w:rPr>
        <w:t>.</w:t>
      </w:r>
      <w:r w:rsidR="00160C85" w:rsidRPr="00257FB5">
        <w:rPr>
          <w:bCs/>
        </w:rPr>
        <w:br/>
        <w:t>Responsibilities include leading advanced ML research and providing guidance to graduate students.</w:t>
      </w:r>
    </w:p>
    <w:p w14:paraId="0D44C18E" w14:textId="77777777" w:rsidR="004D7039" w:rsidRDefault="00160C85">
      <w:pPr>
        <w:pStyle w:val="Heading2"/>
      </w:pPr>
      <w:r>
        <w:t>Research and Publications</w:t>
      </w:r>
    </w:p>
    <w:p w14:paraId="21C22ED8" w14:textId="77777777" w:rsidR="004D7039" w:rsidRDefault="00160C85">
      <w:r>
        <w:t>Specializes in deep learning and reinforcement learning with applications in healthcare.</w:t>
      </w:r>
    </w:p>
    <w:p w14:paraId="318BC82C" w14:textId="77777777" w:rsidR="004D7039" w:rsidRDefault="00160C85">
      <w:pPr>
        <w:pStyle w:val="Heading2"/>
      </w:pPr>
      <w:r>
        <w:t>Skills</w:t>
      </w:r>
    </w:p>
    <w:p w14:paraId="5A8B0032" w14:textId="77777777" w:rsidR="004D7039" w:rsidRDefault="00160C85">
      <w:r>
        <w:rPr>
          <w:b/>
        </w:rPr>
        <w:t>Research:</w:t>
      </w:r>
      <w:r>
        <w:rPr>
          <w:b/>
        </w:rPr>
        <w:br/>
      </w:r>
      <w:r>
        <w:t>Expertise in creating robust ML models for complex datasets.</w:t>
      </w:r>
    </w:p>
    <w:p w14:paraId="307823F0" w14:textId="77777777" w:rsidR="004D7039" w:rsidRDefault="00160C85">
      <w:r>
        <w:rPr>
          <w:b/>
        </w:rPr>
        <w:t>Ph.D. Supervision:</w:t>
      </w:r>
      <w:r>
        <w:rPr>
          <w:b/>
        </w:rPr>
        <w:br/>
      </w:r>
      <w:r>
        <w:t>Supervised over 12 Ph.D. candidates in machine learning.</w:t>
      </w:r>
    </w:p>
    <w:p w14:paraId="0C076F61" w14:textId="77777777" w:rsidR="004D7039" w:rsidRDefault="00160C85">
      <w:r>
        <w:rPr>
          <w:b/>
        </w:rPr>
        <w:t>Curriculum Development:</w:t>
      </w:r>
      <w:r>
        <w:rPr>
          <w:b/>
        </w:rPr>
        <w:br/>
      </w:r>
      <w:r>
        <w:t>Designed comprehensive ML and deep learning courses for graduate programs.</w:t>
      </w:r>
    </w:p>
    <w:p w14:paraId="144890C4" w14:textId="77777777" w:rsidR="004D7039" w:rsidRDefault="00160C85">
      <w:r>
        <w:rPr>
          <w:b/>
        </w:rPr>
        <w:t>Leadership:</w:t>
      </w:r>
      <w:r>
        <w:rPr>
          <w:b/>
        </w:rPr>
        <w:br/>
      </w:r>
      <w:r>
        <w:t>Led cross-functional research teams and organized annual ML conferences.</w:t>
      </w:r>
    </w:p>
    <w:sectPr w:rsidR="004D70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18695450">
    <w:abstractNumId w:val="8"/>
  </w:num>
  <w:num w:numId="2" w16cid:durableId="1371610364">
    <w:abstractNumId w:val="6"/>
  </w:num>
  <w:num w:numId="3" w16cid:durableId="94906907">
    <w:abstractNumId w:val="5"/>
  </w:num>
  <w:num w:numId="4" w16cid:durableId="906114788">
    <w:abstractNumId w:val="4"/>
  </w:num>
  <w:num w:numId="5" w16cid:durableId="381709600">
    <w:abstractNumId w:val="7"/>
  </w:num>
  <w:num w:numId="6" w16cid:durableId="1840342955">
    <w:abstractNumId w:val="3"/>
  </w:num>
  <w:num w:numId="7" w16cid:durableId="708526994">
    <w:abstractNumId w:val="2"/>
  </w:num>
  <w:num w:numId="8" w16cid:durableId="326641576">
    <w:abstractNumId w:val="1"/>
  </w:num>
  <w:num w:numId="9" w16cid:durableId="1051004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54A"/>
    <w:rsid w:val="00034616"/>
    <w:rsid w:val="0006063C"/>
    <w:rsid w:val="000724FA"/>
    <w:rsid w:val="000A19B0"/>
    <w:rsid w:val="000F55CB"/>
    <w:rsid w:val="0015074B"/>
    <w:rsid w:val="00160C85"/>
    <w:rsid w:val="00257FB5"/>
    <w:rsid w:val="0029639D"/>
    <w:rsid w:val="00326F90"/>
    <w:rsid w:val="004D7039"/>
    <w:rsid w:val="00A215A1"/>
    <w:rsid w:val="00A5415F"/>
    <w:rsid w:val="00AA1D8D"/>
    <w:rsid w:val="00B47730"/>
    <w:rsid w:val="00CB0664"/>
    <w:rsid w:val="00CB4366"/>
    <w:rsid w:val="00F9059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E06504"/>
  <w14:defaultImageDpi w14:val="300"/>
  <w15:docId w15:val="{6ECBC029-1A3C-4882-981E-3AB561CDC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Abhinaya Sangireddy- Brecw</cp:lastModifiedBy>
  <cp:revision>6</cp:revision>
  <dcterms:created xsi:type="dcterms:W3CDTF">2024-11-15T07:10:00Z</dcterms:created>
  <dcterms:modified xsi:type="dcterms:W3CDTF">2024-11-15T07:44:00Z</dcterms:modified>
  <cp:category/>
</cp:coreProperties>
</file>