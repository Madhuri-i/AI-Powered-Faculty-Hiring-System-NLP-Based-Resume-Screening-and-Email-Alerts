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B7173" w14:textId="77777777" w:rsidR="00353BE0" w:rsidRDefault="00000000">
      <w:r>
        <w:rPr>
          <w:b/>
          <w:color w:val="0066CC"/>
        </w:rPr>
        <w:t>Name: Mr. Sai Prasad</w:t>
      </w:r>
    </w:p>
    <w:p w14:paraId="681C351F" w14:textId="48533D1E" w:rsidR="00353BE0" w:rsidRDefault="00000000">
      <w:r>
        <w:t xml:space="preserve">Email: </w:t>
      </w:r>
      <w:r w:rsidR="009B0DF5">
        <w:t>saiprasad198363</w:t>
      </w:r>
      <w:r>
        <w:t>@</w:t>
      </w:r>
      <w:r w:rsidR="007062CC">
        <w:t>gmail</w:t>
      </w:r>
      <w:r>
        <w:t>.com</w:t>
      </w:r>
    </w:p>
    <w:p w14:paraId="1D2ED947" w14:textId="08D75F49" w:rsidR="00353BE0" w:rsidRDefault="00000000">
      <w:r>
        <w:t xml:space="preserve">Phone: </w:t>
      </w:r>
      <w:r w:rsidR="009B0DF5">
        <w:t>9876543234</w:t>
      </w:r>
    </w:p>
    <w:p w14:paraId="29524BAA" w14:textId="2541C4E6" w:rsidR="00353BE0" w:rsidRDefault="00000000">
      <w:r>
        <w:t xml:space="preserve">Address: 32 Pine St, </w:t>
      </w:r>
      <w:r w:rsidR="00B05815" w:rsidRPr="00B05815">
        <w:t>Hyderabad, Telangana</w:t>
      </w:r>
      <w:r>
        <w:t xml:space="preserve">, </w:t>
      </w:r>
      <w:r w:rsidR="00B05815">
        <w:t>India</w:t>
      </w:r>
    </w:p>
    <w:p w14:paraId="552D8E8D" w14:textId="77777777" w:rsidR="00353BE0" w:rsidRDefault="00000000">
      <w:pPr>
        <w:pStyle w:val="Heading2"/>
      </w:pPr>
      <w:r>
        <w:t>Education</w:t>
      </w:r>
    </w:p>
    <w:p w14:paraId="4FC2903D" w14:textId="211E2F73" w:rsidR="00353BE0" w:rsidRDefault="00000000">
      <w:r>
        <w:t xml:space="preserve">Bachelor's in Computer Science from </w:t>
      </w:r>
      <w:r w:rsidR="00B05815" w:rsidRPr="00B05815">
        <w:t>University of Hyderabad</w:t>
      </w:r>
    </w:p>
    <w:p w14:paraId="762445E7" w14:textId="77777777" w:rsidR="00353BE0" w:rsidRDefault="00000000">
      <w:pPr>
        <w:pStyle w:val="Heading2"/>
      </w:pPr>
      <w:r>
        <w:t>Experience</w:t>
      </w:r>
    </w:p>
    <w:p w14:paraId="689AB5A3" w14:textId="39A9E538" w:rsidR="00353BE0" w:rsidRPr="00B05815" w:rsidRDefault="00000000">
      <w:pPr>
        <w:rPr>
          <w:bCs/>
        </w:rPr>
      </w:pPr>
      <w:r w:rsidRPr="00B05815">
        <w:rPr>
          <w:bCs/>
        </w:rPr>
        <w:t>Over 1 year of experience in research and teaching software engineering.</w:t>
      </w:r>
    </w:p>
    <w:p w14:paraId="12371ED6" w14:textId="77777777" w:rsidR="00353BE0" w:rsidRDefault="00000000">
      <w:pPr>
        <w:pStyle w:val="Heading2"/>
      </w:pPr>
      <w:r>
        <w:t>Research and Publications</w:t>
      </w:r>
    </w:p>
    <w:p w14:paraId="67A6AB71" w14:textId="77777777" w:rsidR="00353BE0" w:rsidRDefault="00000000">
      <w:r>
        <w:t>Investigating software testing methodologies.</w:t>
      </w:r>
    </w:p>
    <w:p w14:paraId="000BF4A2" w14:textId="77777777" w:rsidR="00353BE0" w:rsidRDefault="00000000">
      <w:pPr>
        <w:pStyle w:val="Heading2"/>
      </w:pPr>
      <w:r>
        <w:t>Skills</w:t>
      </w:r>
    </w:p>
    <w:p w14:paraId="65B49183" w14:textId="77777777" w:rsidR="00353BE0" w:rsidRDefault="00000000">
      <w:r>
        <w:rPr>
          <w:b/>
        </w:rPr>
        <w:t>Teaching:</w:t>
      </w:r>
      <w:r>
        <w:rPr>
          <w:b/>
        </w:rPr>
        <w:br/>
      </w:r>
      <w:r>
        <w:t>Handled undergraduate classes on software testing.</w:t>
      </w:r>
    </w:p>
    <w:p w14:paraId="252C332A" w14:textId="776617BB" w:rsidR="00353BE0" w:rsidRDefault="00000000">
      <w:r>
        <w:rPr>
          <w:b/>
        </w:rPr>
        <w:t>Publications:</w:t>
      </w:r>
      <w:r>
        <w:rPr>
          <w:b/>
        </w:rPr>
        <w:br/>
      </w:r>
      <w:r>
        <w:t>Published 2 articles on automated testing tools.</w:t>
      </w:r>
    </w:p>
    <w:sectPr w:rsidR="00353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648899">
    <w:abstractNumId w:val="8"/>
  </w:num>
  <w:num w:numId="2" w16cid:durableId="1735546572">
    <w:abstractNumId w:val="6"/>
  </w:num>
  <w:num w:numId="3" w16cid:durableId="1201236859">
    <w:abstractNumId w:val="5"/>
  </w:num>
  <w:num w:numId="4" w16cid:durableId="1042556921">
    <w:abstractNumId w:val="4"/>
  </w:num>
  <w:num w:numId="5" w16cid:durableId="2136288559">
    <w:abstractNumId w:val="7"/>
  </w:num>
  <w:num w:numId="6" w16cid:durableId="2045908592">
    <w:abstractNumId w:val="3"/>
  </w:num>
  <w:num w:numId="7" w16cid:durableId="492453465">
    <w:abstractNumId w:val="2"/>
  </w:num>
  <w:num w:numId="8" w16cid:durableId="346251621">
    <w:abstractNumId w:val="1"/>
  </w:num>
  <w:num w:numId="9" w16cid:durableId="5952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BE0"/>
    <w:rsid w:val="00621D42"/>
    <w:rsid w:val="007062CC"/>
    <w:rsid w:val="009B0DF5"/>
    <w:rsid w:val="00AA1D8D"/>
    <w:rsid w:val="00B05815"/>
    <w:rsid w:val="00B47730"/>
    <w:rsid w:val="00B875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28CAD"/>
  <w14:defaultImageDpi w14:val="300"/>
  <w15:docId w15:val="{007F4FCB-842B-4FBF-AF85-505B7D07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 Sangireddy- Brecw</cp:lastModifiedBy>
  <cp:revision>4</cp:revision>
  <dcterms:created xsi:type="dcterms:W3CDTF">2024-11-15T09:22:00Z</dcterms:created>
  <dcterms:modified xsi:type="dcterms:W3CDTF">2024-11-15T09:27:00Z</dcterms:modified>
  <cp:category/>
</cp:coreProperties>
</file>