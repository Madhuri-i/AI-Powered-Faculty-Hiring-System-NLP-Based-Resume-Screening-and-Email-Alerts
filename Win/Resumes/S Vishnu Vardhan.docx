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96" w:rsidRDefault="0004357E">
      <w:pPr>
        <w:pStyle w:val="Heading1"/>
      </w:pPr>
      <w:r>
        <w:t xml:space="preserve">Name: </w:t>
      </w:r>
      <w:r w:rsidR="002421BB">
        <w:t xml:space="preserve">S </w:t>
      </w:r>
      <w:r w:rsidR="00ED4503" w:rsidRPr="00ED4503">
        <w:t>Vishnu Vardhan</w:t>
      </w:r>
    </w:p>
    <w:p w:rsidR="00ED4503" w:rsidRPr="00ED4503" w:rsidRDefault="00ED4503" w:rsidP="00ED4503">
      <w:r>
        <w:t>Professor</w:t>
      </w:r>
    </w:p>
    <w:p w:rsidR="00B64E96" w:rsidRDefault="00ED4503">
      <w:r>
        <w:t>Email:</w:t>
      </w:r>
      <w:r w:rsidR="00F031CC">
        <w:t>sone81020@gmail.com</w:t>
      </w:r>
    </w:p>
    <w:p w:rsidR="00B64E96" w:rsidRDefault="00ED4503">
      <w:r>
        <w:t>Phone: 9876543210</w:t>
      </w:r>
    </w:p>
    <w:p w:rsidR="00B64E96" w:rsidRDefault="00ED4503">
      <w:r>
        <w:t>Address: JNTUH University Rd, Hyderabad, India</w:t>
      </w:r>
    </w:p>
    <w:p w:rsidR="00B64E96" w:rsidRDefault="00ED4503">
      <w:pPr>
        <w:pStyle w:val="Heading2"/>
      </w:pPr>
      <w:r>
        <w:t>Education</w:t>
      </w:r>
    </w:p>
    <w:p w:rsidR="00B64E96" w:rsidRDefault="00ED4503">
      <w:r>
        <w:t>Ph.D. in Computer Science from JNTUH University</w:t>
      </w:r>
    </w:p>
    <w:p w:rsidR="00B64E96" w:rsidRDefault="00ED4503">
      <w:pPr>
        <w:pStyle w:val="Heading2"/>
      </w:pPr>
      <w:r>
        <w:t>Experience</w:t>
      </w:r>
    </w:p>
    <w:p w:rsidR="00B64E96" w:rsidRDefault="0033312F">
      <w:r w:rsidRPr="0033312F">
        <w:rPr>
          <w:bCs/>
        </w:rPr>
        <w:t>Over 1</w:t>
      </w:r>
      <w:r w:rsidR="00923367">
        <w:rPr>
          <w:bCs/>
        </w:rPr>
        <w:t>4</w:t>
      </w:r>
      <w:r w:rsidRPr="0033312F">
        <w:rPr>
          <w:bCs/>
        </w:rPr>
        <w:t xml:space="preserve"> years of experience in academia </w:t>
      </w:r>
      <w:r w:rsidR="00923367">
        <w:rPr>
          <w:bCs/>
        </w:rPr>
        <w:t xml:space="preserve">and </w:t>
      </w:r>
      <w:r w:rsidR="00ED4503" w:rsidRPr="00ED4503">
        <w:rPr>
          <w:bCs/>
        </w:rPr>
        <w:t xml:space="preserve">Professor of Computer Science at </w:t>
      </w:r>
      <w:r w:rsidR="00ED4503">
        <w:t>JNTUH</w:t>
      </w:r>
      <w:r w:rsidR="00ED4503" w:rsidRPr="00ED4503">
        <w:rPr>
          <w:bCs/>
        </w:rPr>
        <w:t xml:space="preserve"> University</w:t>
      </w:r>
      <w:r w:rsidR="00923367">
        <w:rPr>
          <w:bCs/>
        </w:rPr>
        <w:t>.</w:t>
      </w:r>
      <w:r w:rsidR="00ED4503" w:rsidRPr="00ED4503">
        <w:rPr>
          <w:bCs/>
        </w:rPr>
        <w:br/>
      </w:r>
      <w:r w:rsidR="00ED4503">
        <w:t>Responsibilities included conducting research, publishing articles, supervising Ph.D. students, developing curriculum, and leading academic committees.</w:t>
      </w:r>
    </w:p>
    <w:p w:rsidR="00B64E96" w:rsidRDefault="00ED4503">
      <w:pPr>
        <w:pStyle w:val="Heading2"/>
      </w:pPr>
      <w:r>
        <w:t>Research and Publications</w:t>
      </w:r>
    </w:p>
    <w:p w:rsidR="00B64E96" w:rsidRDefault="00ED4503">
      <w:r>
        <w:t>Published extensively in peer-reviewed journals. Research focuses include AI, Machine Learning, and Data Science.</w:t>
      </w:r>
    </w:p>
    <w:p w:rsidR="00B64E96" w:rsidRDefault="00ED4503">
      <w:pPr>
        <w:pStyle w:val="Heading2"/>
      </w:pPr>
      <w:r>
        <w:t>Skills</w:t>
      </w:r>
    </w:p>
    <w:p w:rsidR="00B64E96" w:rsidRDefault="00ED4503">
      <w:r>
        <w:rPr>
          <w:b/>
        </w:rPr>
        <w:t>Research:</w:t>
      </w:r>
      <w:r>
        <w:rPr>
          <w:b/>
        </w:rPr>
        <w:br/>
      </w:r>
      <w:r>
        <w:t>Experienced in conducting independent and collaborative research in AI and Machine Learning, with multiple funded projects and peer-reviewed publications in top-tier journals.</w:t>
      </w:r>
    </w:p>
    <w:p w:rsidR="00B64E96" w:rsidRDefault="00ED4503">
      <w:r>
        <w:rPr>
          <w:b/>
        </w:rPr>
        <w:t>Publications:</w:t>
      </w:r>
      <w:r>
        <w:rPr>
          <w:b/>
        </w:rPr>
        <w:br/>
      </w:r>
      <w:r>
        <w:t>Author of over 20 publications in high-impact journals, contributing to areas such as data analysis, algorithm development, and AI ethics.</w:t>
      </w:r>
    </w:p>
    <w:p w:rsidR="00B64E96" w:rsidRDefault="00ED4503">
      <w:r>
        <w:rPr>
          <w:b/>
        </w:rPr>
        <w:t>Ph.D. Supervision:</w:t>
      </w:r>
      <w:r>
        <w:rPr>
          <w:b/>
        </w:rPr>
        <w:br/>
      </w:r>
      <w:r>
        <w:t>Guided multiple Ph.D. candidates through their dissertation research, providing expertise, mentorship, and helping shape research projects to meet high academic standards.</w:t>
      </w:r>
    </w:p>
    <w:p w:rsidR="00B64E96" w:rsidRDefault="00ED4503">
      <w:r>
        <w:rPr>
          <w:b/>
        </w:rPr>
        <w:t>Curriculum Development:</w:t>
      </w:r>
      <w:r>
        <w:rPr>
          <w:b/>
        </w:rPr>
        <w:br/>
      </w:r>
      <w:r>
        <w:t>Designed and implemented courses for undergraduate and graduate programs, including Machine Learning, Data Science, and Research Methodologies, aligning with industry trends and standards.</w:t>
      </w:r>
    </w:p>
    <w:p w:rsidR="00B64E96" w:rsidRDefault="00ED4503">
      <w:r>
        <w:rPr>
          <w:b/>
        </w:rPr>
        <w:t>Leadership:</w:t>
      </w:r>
      <w:r>
        <w:rPr>
          <w:b/>
        </w:rPr>
        <w:br/>
      </w:r>
      <w:r>
        <w:t>Led academic committees and research groups, fostering a collaborative environment and driving academic excellence within the department.</w:t>
      </w:r>
    </w:p>
    <w:sectPr w:rsidR="00B64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4357E"/>
    <w:rsid w:val="0006063C"/>
    <w:rsid w:val="00087B14"/>
    <w:rsid w:val="0015074B"/>
    <w:rsid w:val="002421BB"/>
    <w:rsid w:val="0029639D"/>
    <w:rsid w:val="00326F90"/>
    <w:rsid w:val="0033312F"/>
    <w:rsid w:val="00341415"/>
    <w:rsid w:val="00551F6D"/>
    <w:rsid w:val="00853CE6"/>
    <w:rsid w:val="008F54E4"/>
    <w:rsid w:val="00923367"/>
    <w:rsid w:val="00AA1D8D"/>
    <w:rsid w:val="00B47730"/>
    <w:rsid w:val="00B64E96"/>
    <w:rsid w:val="00C360A6"/>
    <w:rsid w:val="00CB0664"/>
    <w:rsid w:val="00DF5D2C"/>
    <w:rsid w:val="00ED4503"/>
    <w:rsid w:val="00F031CC"/>
    <w:rsid w:val="00FC693F"/>
    <w:rsid w:val="00FE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767CC-7E97-4150-929E-2F88A6AC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chmadhuri2005@gmail.com</cp:lastModifiedBy>
  <cp:revision>8</cp:revision>
  <dcterms:created xsi:type="dcterms:W3CDTF">2024-11-15T06:38:00Z</dcterms:created>
  <dcterms:modified xsi:type="dcterms:W3CDTF">2024-11-15T11:37:00Z</dcterms:modified>
  <cp:category/>
</cp:coreProperties>
</file>